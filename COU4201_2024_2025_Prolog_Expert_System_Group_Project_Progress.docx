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1C2B" w14:textId="77777777" w:rsidR="00D809B0" w:rsidRDefault="005950A8" w:rsidP="005950A8">
      <w:pPr>
        <w:pStyle w:val="Title"/>
        <w:jc w:val="center"/>
        <w:rPr>
          <w:b/>
          <w:bCs/>
          <w:sz w:val="42"/>
          <w:szCs w:val="42"/>
        </w:rPr>
      </w:pPr>
      <w:r w:rsidRPr="005F4092">
        <w:rPr>
          <w:b/>
          <w:bCs/>
          <w:sz w:val="42"/>
          <w:szCs w:val="42"/>
        </w:rPr>
        <w:t>C</w:t>
      </w:r>
      <w:r w:rsidR="00D809B0">
        <w:rPr>
          <w:b/>
          <w:bCs/>
          <w:sz w:val="42"/>
          <w:szCs w:val="42"/>
        </w:rPr>
        <w:t>OU4201</w:t>
      </w:r>
      <w:r w:rsidRPr="005F4092">
        <w:rPr>
          <w:b/>
          <w:bCs/>
          <w:sz w:val="42"/>
          <w:szCs w:val="42"/>
        </w:rPr>
        <w:t>-</w:t>
      </w:r>
      <w:r w:rsidR="00D809B0">
        <w:rPr>
          <w:b/>
          <w:bCs/>
          <w:sz w:val="42"/>
          <w:szCs w:val="42"/>
        </w:rPr>
        <w:t xml:space="preserve">Knowledge Representation &amp; </w:t>
      </w:r>
    </w:p>
    <w:p w14:paraId="273CD8D4" w14:textId="14C2E1B2" w:rsidR="00D809B0" w:rsidRDefault="00D809B0" w:rsidP="005950A8">
      <w:pPr>
        <w:pStyle w:val="Title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 xml:space="preserve">Logic Programming </w:t>
      </w:r>
      <w:r w:rsidR="007D4FB5" w:rsidRPr="005F4092">
        <w:rPr>
          <w:b/>
          <w:bCs/>
          <w:sz w:val="42"/>
          <w:szCs w:val="42"/>
        </w:rPr>
        <w:t>(2024/2025)</w:t>
      </w:r>
      <w:r w:rsidR="005950A8" w:rsidRPr="005F4092">
        <w:rPr>
          <w:b/>
          <w:bCs/>
          <w:sz w:val="42"/>
          <w:szCs w:val="42"/>
        </w:rPr>
        <w:t xml:space="preserve"> </w:t>
      </w:r>
    </w:p>
    <w:p w14:paraId="29F6F1B0" w14:textId="2FA064A2" w:rsidR="00304250" w:rsidRPr="005F4092" w:rsidRDefault="005950A8" w:rsidP="005950A8">
      <w:pPr>
        <w:pStyle w:val="Title"/>
        <w:jc w:val="center"/>
        <w:rPr>
          <w:b/>
          <w:bCs/>
          <w:sz w:val="42"/>
          <w:szCs w:val="42"/>
        </w:rPr>
      </w:pPr>
      <w:r w:rsidRPr="005F4092">
        <w:rPr>
          <w:b/>
          <w:bCs/>
          <w:sz w:val="42"/>
          <w:szCs w:val="42"/>
        </w:rPr>
        <w:t xml:space="preserve">Prolog-Based Mini Expert System: </w:t>
      </w:r>
    </w:p>
    <w:p w14:paraId="3FCDF91F" w14:textId="38413905" w:rsidR="00803105" w:rsidRPr="005F4092" w:rsidRDefault="00CB33F2" w:rsidP="005950A8">
      <w:pPr>
        <w:pStyle w:val="Title"/>
        <w:jc w:val="center"/>
        <w:rPr>
          <w:b/>
          <w:bCs/>
          <w:sz w:val="42"/>
          <w:szCs w:val="42"/>
        </w:rPr>
      </w:pPr>
      <w:r w:rsidRPr="005F4092">
        <w:rPr>
          <w:b/>
          <w:bCs/>
          <w:sz w:val="42"/>
          <w:szCs w:val="42"/>
        </w:rPr>
        <w:t>Group Project Progress</w:t>
      </w:r>
      <w:r w:rsidR="004A6805">
        <w:rPr>
          <w:b/>
          <w:bCs/>
          <w:sz w:val="42"/>
          <w:szCs w:val="42"/>
        </w:rPr>
        <w:t xml:space="preserve"> (01)</w:t>
      </w:r>
    </w:p>
    <w:p w14:paraId="30C6C5DA" w14:textId="0E687E5E" w:rsidR="00E143BF" w:rsidRDefault="00E143BF" w:rsidP="00E143BF">
      <w:pPr>
        <w:pStyle w:val="Heading1"/>
      </w:pPr>
      <w:r>
        <w:t>Group Number:</w:t>
      </w:r>
    </w:p>
    <w:p w14:paraId="3D2ADF56" w14:textId="4FB905F6" w:rsidR="00E143BF" w:rsidRDefault="00AE2464" w:rsidP="00E143BF">
      <w:r>
        <w:t>29</w:t>
      </w:r>
    </w:p>
    <w:p w14:paraId="5BDADF32" w14:textId="1F91F32E" w:rsidR="00803105" w:rsidRDefault="00CB33F2" w:rsidP="006A07EE">
      <w:pPr>
        <w:pStyle w:val="Heading1"/>
        <w:spacing w:line="480" w:lineRule="auto"/>
      </w:pPr>
      <w:r>
        <w:t>Project Title:</w:t>
      </w:r>
    </w:p>
    <w:p w14:paraId="76B15F32" w14:textId="73362780" w:rsidR="00803105" w:rsidRDefault="004B4766">
      <w:r>
        <w:t>Book Finder Chat Bot</w:t>
      </w:r>
      <w:r w:rsidR="00CB33F2" w:rsidRPr="00014F34">
        <w:t xml:space="preserve"> in Prolog</w:t>
      </w:r>
    </w:p>
    <w:p w14:paraId="0D9DFFCC" w14:textId="77777777" w:rsidR="00803105" w:rsidRDefault="00CB33F2" w:rsidP="006A07EE">
      <w:pPr>
        <w:pStyle w:val="Heading1"/>
        <w:spacing w:line="480" w:lineRule="auto"/>
      </w:pPr>
      <w:r>
        <w:t>Group Members:</w:t>
      </w:r>
    </w:p>
    <w:p w14:paraId="05AA07C6" w14:textId="4994A74E" w:rsidR="00304250" w:rsidRPr="00014F34" w:rsidRDefault="004B4766" w:rsidP="00E0662E">
      <w:pPr>
        <w:pStyle w:val="ListParagraph"/>
        <w:numPr>
          <w:ilvl w:val="0"/>
          <w:numId w:val="12"/>
        </w:numPr>
        <w:spacing w:line="360" w:lineRule="auto"/>
        <w:ind w:left="360"/>
      </w:pPr>
      <w:r>
        <w:t>M.T. Imaya</w:t>
      </w:r>
      <w:r w:rsidR="00CB33F2" w:rsidRPr="00014F34">
        <w:t xml:space="preserve"> (Role: Logic Design)</w:t>
      </w:r>
      <w:r w:rsidR="00047F32" w:rsidRPr="00014F34">
        <w:t xml:space="preserve"> </w:t>
      </w:r>
      <w:r w:rsidR="00047F32" w:rsidRPr="00014F34">
        <w:rPr>
          <w:highlight w:val="yellow"/>
        </w:rPr>
        <w:t>(Group Leader)</w:t>
      </w:r>
    </w:p>
    <w:p w14:paraId="398DE88A" w14:textId="667AE01F" w:rsidR="00304250" w:rsidRPr="00014F34" w:rsidRDefault="002F3CBD" w:rsidP="00E0662E">
      <w:pPr>
        <w:pStyle w:val="ListParagraph"/>
        <w:numPr>
          <w:ilvl w:val="0"/>
          <w:numId w:val="12"/>
        </w:numPr>
        <w:spacing w:line="360" w:lineRule="auto"/>
        <w:ind w:left="360"/>
      </w:pPr>
      <w:r>
        <w:t xml:space="preserve">A. M. N.Y. </w:t>
      </w:r>
      <w:proofErr w:type="spellStart"/>
      <w:r>
        <w:t>Amarakoon</w:t>
      </w:r>
      <w:proofErr w:type="spellEnd"/>
      <w:r w:rsidR="00CB33F2" w:rsidRPr="00014F34">
        <w:t xml:space="preserve"> (Role: </w:t>
      </w:r>
      <w:r w:rsidR="00D22706" w:rsidRPr="00014F34">
        <w:t>Testing and Debugging</w:t>
      </w:r>
      <w:r w:rsidR="00CB33F2" w:rsidRPr="00014F34">
        <w:t>)</w:t>
      </w:r>
    </w:p>
    <w:p w14:paraId="74404FE4" w14:textId="0EFBDD4D" w:rsidR="00304250" w:rsidRPr="00014F34" w:rsidRDefault="002F3CBD" w:rsidP="00E0662E">
      <w:pPr>
        <w:pStyle w:val="ListParagraph"/>
        <w:numPr>
          <w:ilvl w:val="0"/>
          <w:numId w:val="12"/>
        </w:numPr>
        <w:spacing w:line="360" w:lineRule="auto"/>
        <w:ind w:left="360"/>
      </w:pPr>
      <w:r>
        <w:t xml:space="preserve">H.K.C.D. </w:t>
      </w:r>
      <w:proofErr w:type="spellStart"/>
      <w:r>
        <w:t>Wijayathilake</w:t>
      </w:r>
      <w:proofErr w:type="spellEnd"/>
      <w:r w:rsidR="00CB33F2" w:rsidRPr="00014F34">
        <w:t xml:space="preserve"> (Role:</w:t>
      </w:r>
      <w:r w:rsidR="00D22706" w:rsidRPr="00D22706">
        <w:t xml:space="preserve"> </w:t>
      </w:r>
      <w:r w:rsidR="00D22706" w:rsidRPr="00014F34">
        <w:t>File handling</w:t>
      </w:r>
      <w:r w:rsidR="00CB33F2" w:rsidRPr="00014F34">
        <w:t>)</w:t>
      </w:r>
    </w:p>
    <w:p w14:paraId="5DD59363" w14:textId="4205205E" w:rsidR="00304250" w:rsidRPr="00014F34" w:rsidRDefault="002F3CBD" w:rsidP="00E0662E">
      <w:pPr>
        <w:pStyle w:val="ListParagraph"/>
        <w:numPr>
          <w:ilvl w:val="0"/>
          <w:numId w:val="12"/>
        </w:numPr>
        <w:spacing w:line="360" w:lineRule="auto"/>
        <w:ind w:left="360"/>
      </w:pPr>
      <w:r>
        <w:t>H.D.K. H. Jayasinghe</w:t>
      </w:r>
      <w:r w:rsidR="00CB33F2" w:rsidRPr="00014F34">
        <w:t xml:space="preserve"> (Role: </w:t>
      </w:r>
      <w:r w:rsidR="00C047C4">
        <w:t>Database Management</w:t>
      </w:r>
      <w:r w:rsidR="00CB33F2" w:rsidRPr="00014F34">
        <w:t>)</w:t>
      </w:r>
    </w:p>
    <w:p w14:paraId="2B4742F8" w14:textId="69383A11" w:rsidR="00304250" w:rsidRPr="00014F34" w:rsidRDefault="002F3CBD" w:rsidP="00E0662E">
      <w:pPr>
        <w:pStyle w:val="ListParagraph"/>
        <w:numPr>
          <w:ilvl w:val="0"/>
          <w:numId w:val="12"/>
        </w:numPr>
        <w:spacing w:line="360" w:lineRule="auto"/>
        <w:ind w:left="360"/>
      </w:pPr>
      <w:r>
        <w:t xml:space="preserve">K.A.D.M. </w:t>
      </w:r>
      <w:proofErr w:type="spellStart"/>
      <w:r>
        <w:t>Harshi</w:t>
      </w:r>
      <w:proofErr w:type="spellEnd"/>
      <w:r w:rsidR="00D22706">
        <w:t xml:space="preserve"> </w:t>
      </w:r>
      <w:r w:rsidR="00D22706" w:rsidRPr="00014F34">
        <w:t>(Role:</w:t>
      </w:r>
      <w:r w:rsidR="00C047C4" w:rsidRPr="00C047C4">
        <w:t xml:space="preserve"> </w:t>
      </w:r>
      <w:r w:rsidR="00C047C4" w:rsidRPr="00014F34">
        <w:t>Logic implementation</w:t>
      </w:r>
      <w:r w:rsidR="00D22706" w:rsidRPr="00014F34">
        <w:t>)</w:t>
      </w:r>
    </w:p>
    <w:p w14:paraId="1DE80EC9" w14:textId="08E56A29" w:rsidR="00304250" w:rsidRPr="00014F34" w:rsidRDefault="002F3CBD" w:rsidP="00E0662E">
      <w:pPr>
        <w:pStyle w:val="ListParagraph"/>
        <w:numPr>
          <w:ilvl w:val="0"/>
          <w:numId w:val="12"/>
        </w:numPr>
        <w:spacing w:line="360" w:lineRule="auto"/>
        <w:ind w:left="360"/>
      </w:pPr>
      <w:r>
        <w:t>K.S.A. Fernando</w:t>
      </w:r>
      <w:r w:rsidR="00D22706">
        <w:t xml:space="preserve"> </w:t>
      </w:r>
      <w:r w:rsidR="00D22706" w:rsidRPr="00014F34">
        <w:t>(</w:t>
      </w:r>
      <w:r w:rsidR="00C047C4" w:rsidRPr="00014F34">
        <w:t>Role: Knowledge base design</w:t>
      </w:r>
      <w:r w:rsidR="00D22706" w:rsidRPr="00014F34">
        <w:t>)</w:t>
      </w:r>
    </w:p>
    <w:p w14:paraId="7D4715B6" w14:textId="77777777" w:rsidR="00803105" w:rsidRDefault="00CB33F2" w:rsidP="006A07EE">
      <w:pPr>
        <w:pStyle w:val="Heading1"/>
        <w:spacing w:line="480" w:lineRule="auto"/>
      </w:pPr>
      <w:r>
        <w:t>1. Project Overview</w:t>
      </w:r>
    </w:p>
    <w:p w14:paraId="2B18F1F6" w14:textId="77777777" w:rsidR="00803105" w:rsidRDefault="00CB33F2" w:rsidP="00E0662E">
      <w:pPr>
        <w:spacing w:line="360" w:lineRule="auto"/>
      </w:pPr>
      <w:r w:rsidRPr="00014F34">
        <w:t>This project aims to develop a mini expert system using Prolog. The system will:</w:t>
      </w:r>
      <w:r w:rsidRPr="00014F34">
        <w:br/>
        <w:t>- Utilize a dynamic database.</w:t>
      </w:r>
      <w:r w:rsidRPr="00014F34">
        <w:br/>
        <w:t>- Perform mathematical function handling.</w:t>
      </w:r>
      <w:r w:rsidRPr="00014F34">
        <w:br/>
        <w:t>- Implement user input/output through file handling.</w:t>
      </w:r>
      <w:r w:rsidRPr="00014F34">
        <w:br/>
        <w:t>- Provide recursion or repeat predicates for system logic.</w:t>
      </w:r>
      <w:r w:rsidRPr="00014F34">
        <w:br/>
        <w:t>- Maintain and manage a dynamic knowledge base, checking user inputs against current data.</w:t>
      </w:r>
    </w:p>
    <w:p w14:paraId="77073FB5" w14:textId="77777777" w:rsidR="00803105" w:rsidRDefault="00CB33F2" w:rsidP="006A07EE">
      <w:pPr>
        <w:pStyle w:val="Heading1"/>
        <w:spacing w:line="480" w:lineRule="auto"/>
      </w:pPr>
      <w:r>
        <w:t>2. Project Goals</w:t>
      </w:r>
    </w:p>
    <w:p w14:paraId="4F5B6EBE" w14:textId="77777777" w:rsidR="009E5249" w:rsidRPr="00014F34" w:rsidRDefault="00CB33F2" w:rsidP="006D160C">
      <w:pPr>
        <w:pStyle w:val="ListParagraph"/>
        <w:numPr>
          <w:ilvl w:val="0"/>
          <w:numId w:val="17"/>
        </w:numPr>
        <w:spacing w:line="360" w:lineRule="auto"/>
        <w:ind w:left="360"/>
      </w:pPr>
      <w:r w:rsidRPr="00014F34">
        <w:t>Design the knowledge base in list notation.</w:t>
      </w:r>
    </w:p>
    <w:p w14:paraId="41ECC8D3" w14:textId="77777777" w:rsidR="009E5249" w:rsidRPr="00014F34" w:rsidRDefault="00CB33F2" w:rsidP="006D160C">
      <w:pPr>
        <w:pStyle w:val="ListParagraph"/>
        <w:numPr>
          <w:ilvl w:val="0"/>
          <w:numId w:val="17"/>
        </w:numPr>
        <w:spacing w:line="360" w:lineRule="auto"/>
        <w:ind w:left="360"/>
      </w:pPr>
      <w:r w:rsidRPr="00014F34">
        <w:t>Implement rules and logic for inference (forward/backward chaining).</w:t>
      </w:r>
    </w:p>
    <w:p w14:paraId="6FB6AB21" w14:textId="77777777" w:rsidR="009E5249" w:rsidRPr="00014F34" w:rsidRDefault="00CB33F2" w:rsidP="006D160C">
      <w:pPr>
        <w:pStyle w:val="ListParagraph"/>
        <w:numPr>
          <w:ilvl w:val="0"/>
          <w:numId w:val="17"/>
        </w:numPr>
        <w:spacing w:line="360" w:lineRule="auto"/>
        <w:ind w:left="360"/>
      </w:pPr>
      <w:r w:rsidRPr="00014F34">
        <w:t>Develop input/output mechanisms for file handling.</w:t>
      </w:r>
    </w:p>
    <w:p w14:paraId="6C0801AD" w14:textId="77777777" w:rsidR="009E5249" w:rsidRPr="00014F34" w:rsidRDefault="00CB33F2" w:rsidP="006D160C">
      <w:pPr>
        <w:pStyle w:val="ListParagraph"/>
        <w:numPr>
          <w:ilvl w:val="0"/>
          <w:numId w:val="17"/>
        </w:numPr>
        <w:spacing w:line="360" w:lineRule="auto"/>
        <w:ind w:left="360"/>
      </w:pPr>
      <w:r w:rsidRPr="00014F34">
        <w:lastRenderedPageBreak/>
        <w:t>Create dynamic database manipulation with adding/retracting facts.</w:t>
      </w:r>
    </w:p>
    <w:p w14:paraId="06AE1E56" w14:textId="77777777" w:rsidR="009E5249" w:rsidRPr="00014F34" w:rsidRDefault="00CB33F2" w:rsidP="006D160C">
      <w:pPr>
        <w:pStyle w:val="ListParagraph"/>
        <w:numPr>
          <w:ilvl w:val="0"/>
          <w:numId w:val="17"/>
        </w:numPr>
        <w:spacing w:line="360" w:lineRule="auto"/>
        <w:ind w:left="360"/>
      </w:pPr>
      <w:r w:rsidRPr="00014F34">
        <w:t>Test system accuracy using a set of predefined queries.</w:t>
      </w:r>
    </w:p>
    <w:p w14:paraId="6C23FEAF" w14:textId="0409CA9A" w:rsidR="00803105" w:rsidRPr="00014F34" w:rsidRDefault="00CB33F2" w:rsidP="006D160C">
      <w:pPr>
        <w:pStyle w:val="ListParagraph"/>
        <w:numPr>
          <w:ilvl w:val="0"/>
          <w:numId w:val="17"/>
        </w:numPr>
        <w:spacing w:line="360" w:lineRule="auto"/>
        <w:ind w:left="360"/>
      </w:pPr>
      <w:r w:rsidRPr="00014F34">
        <w:t>Documentation and final report.</w:t>
      </w:r>
    </w:p>
    <w:p w14:paraId="3BEE6A33" w14:textId="77777777" w:rsidR="00803105" w:rsidRDefault="00CB33F2">
      <w:pPr>
        <w:pStyle w:val="Heading1"/>
      </w:pPr>
      <w:r>
        <w:t>3. Task Breakdown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236"/>
        <w:gridCol w:w="1281"/>
        <w:gridCol w:w="1728"/>
        <w:gridCol w:w="1728"/>
      </w:tblGrid>
      <w:tr w:rsidR="00803105" w14:paraId="1560491B" w14:textId="77777777" w:rsidTr="006D1829">
        <w:trPr>
          <w:trHeight w:val="851"/>
        </w:trPr>
        <w:tc>
          <w:tcPr>
            <w:tcW w:w="1728" w:type="dxa"/>
          </w:tcPr>
          <w:p w14:paraId="446CEC49" w14:textId="77777777" w:rsidR="00803105" w:rsidRPr="00304250" w:rsidRDefault="00CB33F2" w:rsidP="00304250">
            <w:pPr>
              <w:jc w:val="center"/>
              <w:rPr>
                <w:b/>
                <w:bCs/>
              </w:rPr>
            </w:pPr>
            <w:r w:rsidRPr="00304250">
              <w:rPr>
                <w:b/>
                <w:bCs/>
              </w:rPr>
              <w:t>Task</w:t>
            </w:r>
          </w:p>
        </w:tc>
        <w:tc>
          <w:tcPr>
            <w:tcW w:w="2236" w:type="dxa"/>
          </w:tcPr>
          <w:p w14:paraId="21B18A7B" w14:textId="77777777" w:rsidR="00803105" w:rsidRPr="00304250" w:rsidRDefault="00CB33F2" w:rsidP="00304250">
            <w:pPr>
              <w:jc w:val="center"/>
              <w:rPr>
                <w:b/>
                <w:bCs/>
              </w:rPr>
            </w:pPr>
            <w:r w:rsidRPr="00304250">
              <w:rPr>
                <w:b/>
                <w:bCs/>
              </w:rPr>
              <w:t>Responsible Member</w:t>
            </w:r>
          </w:p>
        </w:tc>
        <w:tc>
          <w:tcPr>
            <w:tcW w:w="1281" w:type="dxa"/>
          </w:tcPr>
          <w:p w14:paraId="331A61FB" w14:textId="77777777" w:rsidR="00803105" w:rsidRPr="00304250" w:rsidRDefault="00CB33F2" w:rsidP="00304250">
            <w:pPr>
              <w:jc w:val="center"/>
              <w:rPr>
                <w:b/>
                <w:bCs/>
              </w:rPr>
            </w:pPr>
            <w:r w:rsidRPr="00304250">
              <w:rPr>
                <w:b/>
                <w:bCs/>
              </w:rPr>
              <w:t>Deadline</w:t>
            </w:r>
          </w:p>
        </w:tc>
        <w:tc>
          <w:tcPr>
            <w:tcW w:w="1728" w:type="dxa"/>
          </w:tcPr>
          <w:p w14:paraId="162DB719" w14:textId="77777777" w:rsidR="00803105" w:rsidRPr="00304250" w:rsidRDefault="00CB33F2" w:rsidP="00304250">
            <w:pPr>
              <w:jc w:val="center"/>
              <w:rPr>
                <w:b/>
                <w:bCs/>
              </w:rPr>
            </w:pPr>
            <w:r w:rsidRPr="00304250">
              <w:rPr>
                <w:b/>
                <w:bCs/>
              </w:rPr>
              <w:t>Progress (%)</w:t>
            </w:r>
          </w:p>
        </w:tc>
        <w:tc>
          <w:tcPr>
            <w:tcW w:w="1728" w:type="dxa"/>
          </w:tcPr>
          <w:p w14:paraId="72D5F68C" w14:textId="77777777" w:rsidR="00803105" w:rsidRPr="00304250" w:rsidRDefault="00CB33F2" w:rsidP="00304250">
            <w:pPr>
              <w:jc w:val="center"/>
              <w:rPr>
                <w:b/>
                <w:bCs/>
              </w:rPr>
            </w:pPr>
            <w:r w:rsidRPr="00304250">
              <w:rPr>
                <w:b/>
                <w:bCs/>
              </w:rPr>
              <w:t>Notes</w:t>
            </w:r>
          </w:p>
        </w:tc>
      </w:tr>
      <w:tr w:rsidR="00803105" w14:paraId="38715FB9" w14:textId="77777777" w:rsidTr="006D1829">
        <w:trPr>
          <w:trHeight w:val="834"/>
        </w:trPr>
        <w:tc>
          <w:tcPr>
            <w:tcW w:w="1728" w:type="dxa"/>
          </w:tcPr>
          <w:p w14:paraId="29E1482F" w14:textId="77777777" w:rsidR="00803105" w:rsidRPr="00014F34" w:rsidRDefault="00CB33F2">
            <w:r w:rsidRPr="00014F34">
              <w:t>Define project scope</w:t>
            </w:r>
          </w:p>
        </w:tc>
        <w:tc>
          <w:tcPr>
            <w:tcW w:w="2236" w:type="dxa"/>
          </w:tcPr>
          <w:p w14:paraId="429AEF77" w14:textId="0A60B466" w:rsidR="00803105" w:rsidRPr="00014F34" w:rsidRDefault="00CB33F2">
            <w:r w:rsidRPr="00014F34">
              <w:t>Member 1</w:t>
            </w:r>
            <w:r w:rsidR="00E56827">
              <w:t xml:space="preserve"> &amp; 2 &amp; 4</w:t>
            </w:r>
          </w:p>
        </w:tc>
        <w:tc>
          <w:tcPr>
            <w:tcW w:w="1281" w:type="dxa"/>
          </w:tcPr>
          <w:p w14:paraId="4CE19181" w14:textId="5040194B" w:rsidR="00803105" w:rsidRPr="00014F34" w:rsidRDefault="006D1829">
            <w:r>
              <w:t>10.04.2025</w:t>
            </w:r>
          </w:p>
        </w:tc>
        <w:tc>
          <w:tcPr>
            <w:tcW w:w="1728" w:type="dxa"/>
          </w:tcPr>
          <w:p w14:paraId="0497E393" w14:textId="77777777" w:rsidR="00803105" w:rsidRPr="00014F34" w:rsidRDefault="00CB33F2">
            <w:r w:rsidRPr="00014F34">
              <w:t>100%</w:t>
            </w:r>
          </w:p>
        </w:tc>
        <w:tc>
          <w:tcPr>
            <w:tcW w:w="1728" w:type="dxa"/>
          </w:tcPr>
          <w:p w14:paraId="52022C7C" w14:textId="77777777" w:rsidR="00803105" w:rsidRPr="00014F34" w:rsidRDefault="00CB33F2">
            <w:r w:rsidRPr="00014F34">
              <w:t>Initial plan completed</w:t>
            </w:r>
          </w:p>
        </w:tc>
      </w:tr>
      <w:tr w:rsidR="00803105" w14:paraId="1E9A1167" w14:textId="77777777" w:rsidTr="006D1829">
        <w:trPr>
          <w:trHeight w:val="851"/>
        </w:trPr>
        <w:tc>
          <w:tcPr>
            <w:tcW w:w="1728" w:type="dxa"/>
          </w:tcPr>
          <w:p w14:paraId="70720B67" w14:textId="77777777" w:rsidR="00803105" w:rsidRPr="00014F34" w:rsidRDefault="00CB33F2">
            <w:r w:rsidRPr="00014F34">
              <w:t>Knowledge base design</w:t>
            </w:r>
          </w:p>
        </w:tc>
        <w:tc>
          <w:tcPr>
            <w:tcW w:w="2236" w:type="dxa"/>
          </w:tcPr>
          <w:p w14:paraId="622C6E65" w14:textId="7001F33C" w:rsidR="00803105" w:rsidRPr="00014F34" w:rsidRDefault="00CB33F2">
            <w:r w:rsidRPr="00014F34">
              <w:t xml:space="preserve">Member </w:t>
            </w:r>
            <w:r w:rsidR="00E56827">
              <w:t>1,3 ,6</w:t>
            </w:r>
          </w:p>
        </w:tc>
        <w:tc>
          <w:tcPr>
            <w:tcW w:w="1281" w:type="dxa"/>
          </w:tcPr>
          <w:p w14:paraId="5D93FBD2" w14:textId="6ABA1905" w:rsidR="00803105" w:rsidRPr="00014F34" w:rsidRDefault="00561F02">
            <w:r>
              <w:t>16</w:t>
            </w:r>
            <w:r w:rsidR="006D1829">
              <w:t>.04.2025</w:t>
            </w:r>
          </w:p>
        </w:tc>
        <w:tc>
          <w:tcPr>
            <w:tcW w:w="1728" w:type="dxa"/>
          </w:tcPr>
          <w:p w14:paraId="11308D0B" w14:textId="77777777" w:rsidR="00803105" w:rsidRPr="00014F34" w:rsidRDefault="00CB33F2">
            <w:r w:rsidRPr="00014F34">
              <w:t>75%</w:t>
            </w:r>
          </w:p>
        </w:tc>
        <w:tc>
          <w:tcPr>
            <w:tcW w:w="1728" w:type="dxa"/>
          </w:tcPr>
          <w:p w14:paraId="0E9FAC1A" w14:textId="77777777" w:rsidR="00803105" w:rsidRPr="00014F34" w:rsidRDefault="00CB33F2">
            <w:r w:rsidRPr="00014F34">
              <w:t>Basic facts are included</w:t>
            </w:r>
          </w:p>
        </w:tc>
      </w:tr>
      <w:tr w:rsidR="00803105" w14:paraId="2FABA30A" w14:textId="77777777" w:rsidTr="006D1829">
        <w:trPr>
          <w:trHeight w:val="834"/>
        </w:trPr>
        <w:tc>
          <w:tcPr>
            <w:tcW w:w="1728" w:type="dxa"/>
          </w:tcPr>
          <w:p w14:paraId="179A597D" w14:textId="77777777" w:rsidR="00803105" w:rsidRPr="00014F34" w:rsidRDefault="00CB33F2">
            <w:r w:rsidRPr="00014F34">
              <w:t>Logic implementation</w:t>
            </w:r>
          </w:p>
        </w:tc>
        <w:tc>
          <w:tcPr>
            <w:tcW w:w="2236" w:type="dxa"/>
          </w:tcPr>
          <w:p w14:paraId="1767C550" w14:textId="130DFBFA" w:rsidR="00803105" w:rsidRPr="00014F34" w:rsidRDefault="00CB33F2">
            <w:r w:rsidRPr="00014F34">
              <w:t xml:space="preserve">Member </w:t>
            </w:r>
            <w:r w:rsidR="00E56827">
              <w:t>1 &amp; 5</w:t>
            </w:r>
          </w:p>
        </w:tc>
        <w:tc>
          <w:tcPr>
            <w:tcW w:w="1281" w:type="dxa"/>
          </w:tcPr>
          <w:p w14:paraId="03094AAF" w14:textId="46D9B6D1" w:rsidR="00803105" w:rsidRPr="00014F34" w:rsidRDefault="006D1829">
            <w:r>
              <w:t>2</w:t>
            </w:r>
            <w:r w:rsidR="00561F02">
              <w:t>8</w:t>
            </w:r>
            <w:r>
              <w:t>.04.2025</w:t>
            </w:r>
          </w:p>
        </w:tc>
        <w:tc>
          <w:tcPr>
            <w:tcW w:w="1728" w:type="dxa"/>
          </w:tcPr>
          <w:p w14:paraId="1682CD08" w14:textId="77777777" w:rsidR="00803105" w:rsidRPr="00014F34" w:rsidRDefault="00CB33F2">
            <w:r w:rsidRPr="00014F34">
              <w:t>50%</w:t>
            </w:r>
          </w:p>
        </w:tc>
        <w:tc>
          <w:tcPr>
            <w:tcW w:w="1728" w:type="dxa"/>
          </w:tcPr>
          <w:p w14:paraId="33005AE4" w14:textId="77777777" w:rsidR="00803105" w:rsidRPr="00014F34" w:rsidRDefault="00CB33F2">
            <w:r w:rsidRPr="00014F34">
              <w:t>In progress</w:t>
            </w:r>
          </w:p>
        </w:tc>
      </w:tr>
      <w:tr w:rsidR="00803105" w14:paraId="0B9D267B" w14:textId="77777777" w:rsidTr="006D1829">
        <w:trPr>
          <w:trHeight w:val="851"/>
        </w:trPr>
        <w:tc>
          <w:tcPr>
            <w:tcW w:w="1728" w:type="dxa"/>
          </w:tcPr>
          <w:p w14:paraId="669A71AD" w14:textId="77777777" w:rsidR="00803105" w:rsidRPr="00014F34" w:rsidRDefault="00CB33F2">
            <w:r w:rsidRPr="00014F34">
              <w:t>File handling setup</w:t>
            </w:r>
          </w:p>
        </w:tc>
        <w:tc>
          <w:tcPr>
            <w:tcW w:w="2236" w:type="dxa"/>
          </w:tcPr>
          <w:p w14:paraId="4E07D8C8" w14:textId="6A74EB45" w:rsidR="00803105" w:rsidRPr="00014F34" w:rsidRDefault="00CB33F2">
            <w:r w:rsidRPr="00014F34">
              <w:t xml:space="preserve">Member </w:t>
            </w:r>
            <w:r w:rsidR="00E56827">
              <w:t>3 &amp; 6</w:t>
            </w:r>
          </w:p>
        </w:tc>
        <w:tc>
          <w:tcPr>
            <w:tcW w:w="1281" w:type="dxa"/>
          </w:tcPr>
          <w:p w14:paraId="1E144FD1" w14:textId="75958B38" w:rsidR="00803105" w:rsidRPr="00014F34" w:rsidRDefault="00561F02">
            <w:r>
              <w:t>05</w:t>
            </w:r>
            <w:r w:rsidR="006D1829">
              <w:t>.0</w:t>
            </w:r>
            <w:r>
              <w:t>5</w:t>
            </w:r>
            <w:r w:rsidR="006D1829">
              <w:t>.2025</w:t>
            </w:r>
          </w:p>
        </w:tc>
        <w:tc>
          <w:tcPr>
            <w:tcW w:w="1728" w:type="dxa"/>
          </w:tcPr>
          <w:p w14:paraId="0C46D2A1" w14:textId="77777777" w:rsidR="00803105" w:rsidRPr="00014F34" w:rsidRDefault="00CB33F2">
            <w:r w:rsidRPr="00014F34">
              <w:t>60%</w:t>
            </w:r>
          </w:p>
        </w:tc>
        <w:tc>
          <w:tcPr>
            <w:tcW w:w="1728" w:type="dxa"/>
          </w:tcPr>
          <w:p w14:paraId="140B2BD4" w14:textId="77777777" w:rsidR="00803105" w:rsidRPr="00014F34" w:rsidRDefault="00CB33F2">
            <w:r w:rsidRPr="00014F34">
              <w:t>Input/output functions tested</w:t>
            </w:r>
          </w:p>
        </w:tc>
      </w:tr>
      <w:tr w:rsidR="006D1829" w14:paraId="35ECD298" w14:textId="77777777" w:rsidTr="006D1829">
        <w:trPr>
          <w:trHeight w:val="1156"/>
        </w:trPr>
        <w:tc>
          <w:tcPr>
            <w:tcW w:w="1728" w:type="dxa"/>
          </w:tcPr>
          <w:p w14:paraId="26D9F495" w14:textId="77777777" w:rsidR="006D1829" w:rsidRPr="00014F34" w:rsidRDefault="006D1829" w:rsidP="006D1829">
            <w:r w:rsidRPr="00014F34">
              <w:t>Dynamic database functionality</w:t>
            </w:r>
          </w:p>
        </w:tc>
        <w:tc>
          <w:tcPr>
            <w:tcW w:w="2236" w:type="dxa"/>
          </w:tcPr>
          <w:p w14:paraId="1288BEF0" w14:textId="1F2B20D8" w:rsidR="006D1829" w:rsidRPr="00014F34" w:rsidRDefault="006D1829" w:rsidP="006D1829">
            <w:r w:rsidRPr="00014F34">
              <w:t>Member 2</w:t>
            </w:r>
            <w:r>
              <w:t xml:space="preserve"> &amp; 4 &amp; 6</w:t>
            </w:r>
          </w:p>
        </w:tc>
        <w:tc>
          <w:tcPr>
            <w:tcW w:w="1281" w:type="dxa"/>
          </w:tcPr>
          <w:p w14:paraId="2311C99E" w14:textId="1393ED2F" w:rsidR="006D1829" w:rsidRPr="00014F34" w:rsidRDefault="00561F02" w:rsidP="006D1829">
            <w:r>
              <w:t>05</w:t>
            </w:r>
            <w:r w:rsidR="006D1829">
              <w:t>.0</w:t>
            </w:r>
            <w:r>
              <w:t>5</w:t>
            </w:r>
            <w:r w:rsidR="006D1829">
              <w:t>.2025</w:t>
            </w:r>
          </w:p>
        </w:tc>
        <w:tc>
          <w:tcPr>
            <w:tcW w:w="1728" w:type="dxa"/>
          </w:tcPr>
          <w:p w14:paraId="7C70705C" w14:textId="77777777" w:rsidR="006D1829" w:rsidRPr="00014F34" w:rsidRDefault="006D1829" w:rsidP="006D1829">
            <w:r w:rsidRPr="00014F34">
              <w:t>40%</w:t>
            </w:r>
          </w:p>
        </w:tc>
        <w:tc>
          <w:tcPr>
            <w:tcW w:w="1728" w:type="dxa"/>
          </w:tcPr>
          <w:p w14:paraId="009381F2" w14:textId="77777777" w:rsidR="006D1829" w:rsidRPr="00014F34" w:rsidRDefault="006D1829" w:rsidP="006D1829">
            <w:r w:rsidRPr="00014F34">
              <w:t>Retract/Assert functionality</w:t>
            </w:r>
          </w:p>
        </w:tc>
      </w:tr>
      <w:tr w:rsidR="006D1829" w14:paraId="50A7B9C3" w14:textId="77777777" w:rsidTr="006D1829">
        <w:trPr>
          <w:trHeight w:val="1156"/>
        </w:trPr>
        <w:tc>
          <w:tcPr>
            <w:tcW w:w="1728" w:type="dxa"/>
          </w:tcPr>
          <w:p w14:paraId="5957D51B" w14:textId="77777777" w:rsidR="006D1829" w:rsidRPr="00014F34" w:rsidRDefault="006D1829" w:rsidP="006D1829">
            <w:r w:rsidRPr="00014F34">
              <w:t>Testing and Debugging</w:t>
            </w:r>
          </w:p>
        </w:tc>
        <w:tc>
          <w:tcPr>
            <w:tcW w:w="2236" w:type="dxa"/>
          </w:tcPr>
          <w:p w14:paraId="1997417B" w14:textId="2296EB78" w:rsidR="006D1829" w:rsidRPr="00014F34" w:rsidRDefault="006D1829" w:rsidP="006D1829">
            <w:r w:rsidRPr="00014F34">
              <w:t xml:space="preserve">Member </w:t>
            </w:r>
            <w:r>
              <w:t>2 &amp; 3</w:t>
            </w:r>
          </w:p>
        </w:tc>
        <w:tc>
          <w:tcPr>
            <w:tcW w:w="1281" w:type="dxa"/>
          </w:tcPr>
          <w:p w14:paraId="5AB7C8E6" w14:textId="61BD68DA" w:rsidR="006D1829" w:rsidRPr="00014F34" w:rsidRDefault="006D1829" w:rsidP="006D1829">
            <w:r>
              <w:t>0</w:t>
            </w:r>
            <w:r w:rsidR="00200F5F">
              <w:t>6</w:t>
            </w:r>
            <w:r>
              <w:t>.05.2025</w:t>
            </w:r>
          </w:p>
        </w:tc>
        <w:tc>
          <w:tcPr>
            <w:tcW w:w="1728" w:type="dxa"/>
          </w:tcPr>
          <w:p w14:paraId="57A308C1" w14:textId="77777777" w:rsidR="006D1829" w:rsidRPr="00014F34" w:rsidRDefault="006D1829" w:rsidP="006D1829">
            <w:r w:rsidRPr="00014F34">
              <w:t>30%</w:t>
            </w:r>
          </w:p>
        </w:tc>
        <w:tc>
          <w:tcPr>
            <w:tcW w:w="1728" w:type="dxa"/>
          </w:tcPr>
          <w:p w14:paraId="2493AEDA" w14:textId="77777777" w:rsidR="006D1829" w:rsidRPr="00014F34" w:rsidRDefault="006D1829" w:rsidP="006D1829">
            <w:r w:rsidRPr="00014F34">
              <w:t>Initial tests show minor bugs</w:t>
            </w:r>
          </w:p>
        </w:tc>
      </w:tr>
      <w:tr w:rsidR="006D1829" w14:paraId="7F77D97F" w14:textId="77777777" w:rsidTr="006D1829">
        <w:trPr>
          <w:trHeight w:val="851"/>
        </w:trPr>
        <w:tc>
          <w:tcPr>
            <w:tcW w:w="1728" w:type="dxa"/>
          </w:tcPr>
          <w:p w14:paraId="4D8E3C24" w14:textId="77777777" w:rsidR="006D1829" w:rsidRPr="00014F34" w:rsidRDefault="006D1829" w:rsidP="006D1829">
            <w:r w:rsidRPr="00014F34">
              <w:t>Final documentation</w:t>
            </w:r>
          </w:p>
        </w:tc>
        <w:tc>
          <w:tcPr>
            <w:tcW w:w="2236" w:type="dxa"/>
          </w:tcPr>
          <w:p w14:paraId="64A603CC" w14:textId="3C52BE6B" w:rsidR="006D1829" w:rsidRPr="00014F34" w:rsidRDefault="006D1829" w:rsidP="006D1829">
            <w:r w:rsidRPr="00014F34">
              <w:t xml:space="preserve">Member </w:t>
            </w:r>
            <w:r>
              <w:t>5</w:t>
            </w:r>
          </w:p>
        </w:tc>
        <w:tc>
          <w:tcPr>
            <w:tcW w:w="1281" w:type="dxa"/>
          </w:tcPr>
          <w:p w14:paraId="4FEC9754" w14:textId="461264EE" w:rsidR="006D1829" w:rsidRPr="00014F34" w:rsidRDefault="006D1829" w:rsidP="006D1829">
            <w:r>
              <w:t>0</w:t>
            </w:r>
            <w:r w:rsidR="00200F5F">
              <w:t>8</w:t>
            </w:r>
            <w:r>
              <w:t>.05.2025</w:t>
            </w:r>
          </w:p>
        </w:tc>
        <w:tc>
          <w:tcPr>
            <w:tcW w:w="1728" w:type="dxa"/>
          </w:tcPr>
          <w:p w14:paraId="427652C6" w14:textId="77777777" w:rsidR="006D1829" w:rsidRPr="00014F34" w:rsidRDefault="006D1829" w:rsidP="006D1829">
            <w:r w:rsidRPr="00014F34">
              <w:t>10%</w:t>
            </w:r>
          </w:p>
        </w:tc>
        <w:tc>
          <w:tcPr>
            <w:tcW w:w="1728" w:type="dxa"/>
          </w:tcPr>
          <w:p w14:paraId="505246ED" w14:textId="77777777" w:rsidR="006D1829" w:rsidRPr="00014F34" w:rsidRDefault="006D1829" w:rsidP="006D1829">
            <w:r w:rsidRPr="00014F34">
              <w:t>Needs collaboration</w:t>
            </w:r>
          </w:p>
        </w:tc>
      </w:tr>
      <w:tr w:rsidR="006D1829" w14:paraId="76381435" w14:textId="77777777" w:rsidTr="006D1829">
        <w:trPr>
          <w:trHeight w:val="851"/>
        </w:trPr>
        <w:tc>
          <w:tcPr>
            <w:tcW w:w="1728" w:type="dxa"/>
          </w:tcPr>
          <w:p w14:paraId="18D49082" w14:textId="4698AAB2" w:rsidR="006D1829" w:rsidRPr="00014F34" w:rsidRDefault="006D1829" w:rsidP="006D1829">
            <w:r w:rsidRPr="00014F34">
              <w:t>Presentation</w:t>
            </w:r>
          </w:p>
        </w:tc>
        <w:tc>
          <w:tcPr>
            <w:tcW w:w="2236" w:type="dxa"/>
          </w:tcPr>
          <w:p w14:paraId="2DB890B0" w14:textId="1F25E194" w:rsidR="006D1829" w:rsidRPr="00014F34" w:rsidRDefault="006D1829" w:rsidP="006D1829">
            <w:r w:rsidRPr="00014F34">
              <w:t>Member 4</w:t>
            </w:r>
            <w:r>
              <w:t xml:space="preserve"> &amp; 5</w:t>
            </w:r>
          </w:p>
        </w:tc>
        <w:tc>
          <w:tcPr>
            <w:tcW w:w="1281" w:type="dxa"/>
          </w:tcPr>
          <w:p w14:paraId="1C937207" w14:textId="08540D77" w:rsidR="006D1829" w:rsidRPr="00014F34" w:rsidRDefault="006D1829" w:rsidP="006D1829">
            <w:r>
              <w:t>0</w:t>
            </w:r>
            <w:r w:rsidR="00200F5F">
              <w:t>8</w:t>
            </w:r>
            <w:r>
              <w:t>.05.2025</w:t>
            </w:r>
          </w:p>
        </w:tc>
        <w:tc>
          <w:tcPr>
            <w:tcW w:w="1728" w:type="dxa"/>
          </w:tcPr>
          <w:p w14:paraId="5F8A31F6" w14:textId="79F59973" w:rsidR="006D1829" w:rsidRPr="00014F34" w:rsidRDefault="006D1829" w:rsidP="006D1829">
            <w:r w:rsidRPr="00014F34">
              <w:t>10%</w:t>
            </w:r>
          </w:p>
        </w:tc>
        <w:tc>
          <w:tcPr>
            <w:tcW w:w="1728" w:type="dxa"/>
          </w:tcPr>
          <w:p w14:paraId="53AB85C7" w14:textId="69F19C0F" w:rsidR="006D1829" w:rsidRPr="00014F34" w:rsidRDefault="006D1829" w:rsidP="006D1829">
            <w:r w:rsidRPr="00014F34">
              <w:t>Needs project finalization</w:t>
            </w:r>
          </w:p>
        </w:tc>
      </w:tr>
    </w:tbl>
    <w:p w14:paraId="33DFD074" w14:textId="77777777" w:rsidR="00803105" w:rsidRDefault="00CB33F2" w:rsidP="000F0737">
      <w:pPr>
        <w:pStyle w:val="Heading1"/>
        <w:spacing w:line="480" w:lineRule="auto"/>
      </w:pPr>
      <w:r>
        <w:t>4. Progress Summary</w:t>
      </w:r>
    </w:p>
    <w:p w14:paraId="651972DE" w14:textId="2F913D9D" w:rsidR="00384282" w:rsidRPr="00014F34" w:rsidRDefault="00CB33F2" w:rsidP="00E0662E">
      <w:pPr>
        <w:spacing w:line="360" w:lineRule="auto"/>
      </w:pPr>
      <w:r w:rsidRPr="00014F34">
        <w:t>Milestones Achieved:</w:t>
      </w:r>
      <w:r w:rsidRPr="00014F34">
        <w:br/>
        <w:t>- Basic system architecture completed.</w:t>
      </w:r>
      <w:r w:rsidRPr="00014F34">
        <w:br/>
        <w:t>- Knowledge base partially designed.</w:t>
      </w:r>
      <w:r w:rsidRPr="00014F34">
        <w:br/>
        <w:t>- Some logic for inference implemented.</w:t>
      </w:r>
      <w:r w:rsidRPr="00014F34">
        <w:br/>
        <w:t>- Initial file handling tested successfully.</w:t>
      </w:r>
      <w:r w:rsidRPr="00014F34">
        <w:br/>
      </w:r>
    </w:p>
    <w:p w14:paraId="2C4CBA99" w14:textId="1C589C45" w:rsidR="00803105" w:rsidRDefault="00CB33F2" w:rsidP="00E0662E">
      <w:pPr>
        <w:spacing w:line="360" w:lineRule="auto"/>
      </w:pPr>
      <w:r w:rsidRPr="00014F34">
        <w:lastRenderedPageBreak/>
        <w:t>Pending Milestones:</w:t>
      </w:r>
      <w:r w:rsidRPr="00014F34">
        <w:br/>
        <w:t>- Complete logic implementation for forward/backward chaining.</w:t>
      </w:r>
      <w:r w:rsidRPr="00014F34">
        <w:br/>
        <w:t>- Refine database manipulation (adding and retracting facts).</w:t>
      </w:r>
      <w:r w:rsidRPr="00014F34">
        <w:br/>
        <w:t>- Perform more extensive testing with various inputs.</w:t>
      </w:r>
    </w:p>
    <w:p w14:paraId="169F4BDD" w14:textId="01272407" w:rsidR="00803105" w:rsidRDefault="00CB33F2">
      <w:pPr>
        <w:pStyle w:val="Heading1"/>
      </w:pPr>
      <w:r>
        <w:t>5. Challenges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03105" w14:paraId="092E7E16" w14:textId="77777777" w:rsidTr="00E0662E">
        <w:trPr>
          <w:trHeight w:val="620"/>
        </w:trPr>
        <w:tc>
          <w:tcPr>
            <w:tcW w:w="2880" w:type="dxa"/>
            <w:vAlign w:val="center"/>
          </w:tcPr>
          <w:p w14:paraId="782E0D50" w14:textId="0D5D94BC" w:rsidR="00803105" w:rsidRPr="005950A8" w:rsidRDefault="0086078E" w:rsidP="005950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Challenges</w:t>
            </w:r>
          </w:p>
        </w:tc>
        <w:tc>
          <w:tcPr>
            <w:tcW w:w="2880" w:type="dxa"/>
            <w:vAlign w:val="center"/>
          </w:tcPr>
          <w:p w14:paraId="19C1A077" w14:textId="77777777" w:rsidR="00803105" w:rsidRPr="005950A8" w:rsidRDefault="00CB33F2" w:rsidP="005950A8">
            <w:pPr>
              <w:jc w:val="center"/>
              <w:rPr>
                <w:b/>
                <w:bCs/>
              </w:rPr>
            </w:pPr>
            <w:r w:rsidRPr="005950A8">
              <w:rPr>
                <w:b/>
                <w:bCs/>
              </w:rPr>
              <w:t>Impact</w:t>
            </w:r>
          </w:p>
        </w:tc>
        <w:tc>
          <w:tcPr>
            <w:tcW w:w="2880" w:type="dxa"/>
            <w:vAlign w:val="center"/>
          </w:tcPr>
          <w:p w14:paraId="3435A603" w14:textId="77777777" w:rsidR="00803105" w:rsidRPr="005950A8" w:rsidRDefault="00CB33F2" w:rsidP="005950A8">
            <w:pPr>
              <w:jc w:val="center"/>
              <w:rPr>
                <w:b/>
                <w:bCs/>
              </w:rPr>
            </w:pPr>
            <w:r w:rsidRPr="005950A8">
              <w:rPr>
                <w:b/>
                <w:bCs/>
              </w:rPr>
              <w:t>Mitigation Strategy</w:t>
            </w:r>
          </w:p>
        </w:tc>
      </w:tr>
      <w:tr w:rsidR="00803105" w14:paraId="0C92A7F1" w14:textId="77777777" w:rsidTr="00E0662E">
        <w:trPr>
          <w:trHeight w:val="977"/>
        </w:trPr>
        <w:tc>
          <w:tcPr>
            <w:tcW w:w="2880" w:type="dxa"/>
          </w:tcPr>
          <w:p w14:paraId="57A7BFEC" w14:textId="77777777" w:rsidR="00803105" w:rsidRPr="00014F34" w:rsidRDefault="00CB33F2">
            <w:r w:rsidRPr="00014F34">
              <w:t>Delays in logic implementation</w:t>
            </w:r>
          </w:p>
        </w:tc>
        <w:tc>
          <w:tcPr>
            <w:tcW w:w="2880" w:type="dxa"/>
          </w:tcPr>
          <w:p w14:paraId="597AA7D6" w14:textId="43C408FB" w:rsidR="00803105" w:rsidRPr="00014F34" w:rsidRDefault="00200F5F">
            <w:r>
              <w:t>Low</w:t>
            </w:r>
          </w:p>
        </w:tc>
        <w:tc>
          <w:tcPr>
            <w:tcW w:w="2880" w:type="dxa"/>
          </w:tcPr>
          <w:p w14:paraId="5185942F" w14:textId="77777777" w:rsidR="00803105" w:rsidRPr="00014F34" w:rsidRDefault="00CB33F2">
            <w:r w:rsidRPr="00014F34">
              <w:t>Schedule additional review meetings</w:t>
            </w:r>
          </w:p>
        </w:tc>
      </w:tr>
      <w:tr w:rsidR="00803105" w14:paraId="121B6C05" w14:textId="77777777" w:rsidTr="00E0662E">
        <w:trPr>
          <w:trHeight w:val="620"/>
        </w:trPr>
        <w:tc>
          <w:tcPr>
            <w:tcW w:w="2880" w:type="dxa"/>
          </w:tcPr>
          <w:p w14:paraId="71418C5C" w14:textId="77777777" w:rsidR="00803105" w:rsidRPr="00014F34" w:rsidRDefault="00CB33F2">
            <w:r w:rsidRPr="00014F34">
              <w:t>Bugs in file handling</w:t>
            </w:r>
          </w:p>
        </w:tc>
        <w:tc>
          <w:tcPr>
            <w:tcW w:w="2880" w:type="dxa"/>
          </w:tcPr>
          <w:p w14:paraId="7AB28E05" w14:textId="10671158" w:rsidR="00803105" w:rsidRPr="00014F34" w:rsidRDefault="00200F5F">
            <w:r>
              <w:t>High</w:t>
            </w:r>
          </w:p>
        </w:tc>
        <w:tc>
          <w:tcPr>
            <w:tcW w:w="2880" w:type="dxa"/>
          </w:tcPr>
          <w:p w14:paraId="2EFF4589" w14:textId="77777777" w:rsidR="00803105" w:rsidRPr="00014F34" w:rsidRDefault="00CB33F2">
            <w:r w:rsidRPr="00014F34">
              <w:t>Increase testing frequency</w:t>
            </w:r>
          </w:p>
        </w:tc>
      </w:tr>
      <w:tr w:rsidR="00803105" w14:paraId="6E0F9B95" w14:textId="77777777" w:rsidTr="00E0662E">
        <w:trPr>
          <w:trHeight w:val="977"/>
        </w:trPr>
        <w:tc>
          <w:tcPr>
            <w:tcW w:w="2880" w:type="dxa"/>
          </w:tcPr>
          <w:p w14:paraId="410BA7BA" w14:textId="77777777" w:rsidR="00803105" w:rsidRPr="00014F34" w:rsidRDefault="00CB33F2">
            <w:r w:rsidRPr="00014F34">
              <w:t>Incomplete database functions</w:t>
            </w:r>
          </w:p>
        </w:tc>
        <w:tc>
          <w:tcPr>
            <w:tcW w:w="2880" w:type="dxa"/>
          </w:tcPr>
          <w:p w14:paraId="772E4EFA" w14:textId="3A27A5D3" w:rsidR="00803105" w:rsidRPr="00014F34" w:rsidRDefault="00200F5F">
            <w:r>
              <w:t>Medium</w:t>
            </w:r>
          </w:p>
        </w:tc>
        <w:tc>
          <w:tcPr>
            <w:tcW w:w="2880" w:type="dxa"/>
          </w:tcPr>
          <w:p w14:paraId="4698C6CE" w14:textId="77777777" w:rsidR="00803105" w:rsidRPr="00014F34" w:rsidRDefault="00CB33F2">
            <w:r w:rsidRPr="00014F34">
              <w:t>Prioritize dynamic database tasks</w:t>
            </w:r>
          </w:p>
        </w:tc>
      </w:tr>
    </w:tbl>
    <w:p w14:paraId="67D09FA8" w14:textId="77777777" w:rsidR="00803105" w:rsidRDefault="00CB33F2" w:rsidP="001C2215">
      <w:pPr>
        <w:pStyle w:val="Heading1"/>
        <w:spacing w:line="480" w:lineRule="auto"/>
      </w:pPr>
      <w:r>
        <w:t>6. Next Steps</w:t>
      </w:r>
    </w:p>
    <w:p w14:paraId="1AC1DAA6" w14:textId="0343EA56" w:rsidR="003E4FE4" w:rsidRPr="00014F34" w:rsidRDefault="00CB33F2" w:rsidP="003E4FE4">
      <w:pPr>
        <w:pStyle w:val="ListParagraph"/>
        <w:numPr>
          <w:ilvl w:val="0"/>
          <w:numId w:val="14"/>
        </w:numPr>
        <w:spacing w:line="360" w:lineRule="auto"/>
        <w:ind w:left="360"/>
      </w:pPr>
      <w:r w:rsidRPr="00014F34">
        <w:t xml:space="preserve">Complete all pending tasks by </w:t>
      </w:r>
      <w:r w:rsidR="00200F5F">
        <w:t>07</w:t>
      </w:r>
      <w:r w:rsidR="00200F5F" w:rsidRPr="00200F5F">
        <w:rPr>
          <w:vertAlign w:val="superscript"/>
        </w:rPr>
        <w:t>th</w:t>
      </w:r>
      <w:r w:rsidR="00200F5F">
        <w:t xml:space="preserve"> of May</w:t>
      </w:r>
      <w:r w:rsidRPr="00014F34">
        <w:t>.</w:t>
      </w:r>
    </w:p>
    <w:p w14:paraId="3F23B8DF" w14:textId="1912DA0D" w:rsidR="003E4FE4" w:rsidRPr="00014F34" w:rsidRDefault="00CB33F2" w:rsidP="003E4FE4">
      <w:pPr>
        <w:pStyle w:val="ListParagraph"/>
        <w:numPr>
          <w:ilvl w:val="0"/>
          <w:numId w:val="14"/>
        </w:numPr>
        <w:spacing w:line="360" w:lineRule="auto"/>
        <w:ind w:left="360"/>
      </w:pPr>
      <w:r w:rsidRPr="00014F34">
        <w:t xml:space="preserve">Schedule a group review session on </w:t>
      </w:r>
      <w:r w:rsidR="00200F5F">
        <w:t>8</w:t>
      </w:r>
      <w:r w:rsidR="00200F5F" w:rsidRPr="00200F5F">
        <w:rPr>
          <w:vertAlign w:val="superscript"/>
        </w:rPr>
        <w:t>th</w:t>
      </w:r>
      <w:r w:rsidR="00200F5F">
        <w:t xml:space="preserve"> of May</w:t>
      </w:r>
      <w:r w:rsidRPr="00014F34">
        <w:t xml:space="preserve"> to assess the overall project.</w:t>
      </w:r>
    </w:p>
    <w:p w14:paraId="68C16F72" w14:textId="68A504DC" w:rsidR="003E4FE4" w:rsidRPr="00014F34" w:rsidRDefault="00CB33F2" w:rsidP="003E4FE4">
      <w:pPr>
        <w:pStyle w:val="ListParagraph"/>
        <w:numPr>
          <w:ilvl w:val="0"/>
          <w:numId w:val="14"/>
        </w:numPr>
        <w:spacing w:line="360" w:lineRule="auto"/>
        <w:ind w:left="360"/>
      </w:pPr>
      <w:r w:rsidRPr="00014F34">
        <w:t xml:space="preserve">Begin </w:t>
      </w:r>
      <w:r w:rsidR="00484AB1" w:rsidRPr="00014F34">
        <w:t xml:space="preserve">the </w:t>
      </w:r>
      <w:r w:rsidRPr="00014F34">
        <w:t xml:space="preserve">final testing phase by </w:t>
      </w:r>
      <w:r w:rsidR="00200F5F">
        <w:t>6</w:t>
      </w:r>
      <w:r w:rsidR="00200F5F" w:rsidRPr="00200F5F">
        <w:rPr>
          <w:vertAlign w:val="superscript"/>
        </w:rPr>
        <w:t>th</w:t>
      </w:r>
      <w:r w:rsidR="00200F5F">
        <w:t xml:space="preserve"> of May</w:t>
      </w:r>
    </w:p>
    <w:p w14:paraId="12CF4004" w14:textId="16BC2B21" w:rsidR="003E4FE4" w:rsidRPr="00014F34" w:rsidRDefault="003E4FE4" w:rsidP="003E4FE4">
      <w:pPr>
        <w:pStyle w:val="ListParagraph"/>
        <w:numPr>
          <w:ilvl w:val="0"/>
          <w:numId w:val="14"/>
        </w:numPr>
        <w:spacing w:line="360" w:lineRule="auto"/>
        <w:ind w:left="360"/>
      </w:pPr>
      <w:r w:rsidRPr="00014F34">
        <w:t xml:space="preserve">Begin to prepare the presentation by </w:t>
      </w:r>
      <w:r w:rsidR="00200F5F">
        <w:t>7</w:t>
      </w:r>
      <w:r w:rsidR="00200F5F" w:rsidRPr="00200F5F">
        <w:rPr>
          <w:vertAlign w:val="superscript"/>
        </w:rPr>
        <w:t>th</w:t>
      </w:r>
      <w:r w:rsidR="00200F5F">
        <w:t xml:space="preserve"> of May</w:t>
      </w:r>
    </w:p>
    <w:p w14:paraId="4B3106B6" w14:textId="77777777" w:rsidR="00803105" w:rsidRDefault="00CB33F2" w:rsidP="001C2215">
      <w:pPr>
        <w:pStyle w:val="Heading1"/>
        <w:spacing w:line="480" w:lineRule="auto"/>
      </w:pPr>
      <w:r>
        <w:t>7. Meeting Minutes and Discussions</w:t>
      </w:r>
    </w:p>
    <w:p w14:paraId="332DD010" w14:textId="77777777" w:rsidR="00200F5F" w:rsidRDefault="00CB33F2" w:rsidP="00200F5F">
      <w:pPr>
        <w:spacing w:after="0" w:line="360" w:lineRule="auto"/>
      </w:pPr>
      <w:r>
        <w:t>Meeting #1:</w:t>
      </w:r>
      <w:r>
        <w:br/>
        <w:t xml:space="preserve">Date: </w:t>
      </w:r>
      <w:r w:rsidR="00200F5F">
        <w:t>06.04.2025</w:t>
      </w:r>
    </w:p>
    <w:p w14:paraId="312C64AB" w14:textId="7AF3B8FE" w:rsidR="00200F5F" w:rsidRDefault="00200F5F" w:rsidP="00200F5F">
      <w:pPr>
        <w:spacing w:after="0" w:line="360" w:lineRule="auto"/>
      </w:pPr>
      <w:r>
        <w:t xml:space="preserve">Meeting hours: </w:t>
      </w:r>
      <w:r w:rsidR="00DA0E43">
        <w:t>1.5</w:t>
      </w:r>
      <w:r>
        <w:t>hours</w:t>
      </w:r>
      <w:r w:rsidR="00CB33F2">
        <w:br/>
        <w:t xml:space="preserve">Attendees: </w:t>
      </w:r>
      <w:r>
        <w:t>All</w:t>
      </w:r>
      <w:r w:rsidR="00CB33F2">
        <w:br/>
        <w:t>Key Points:</w:t>
      </w:r>
      <w:r w:rsidR="00CB33F2">
        <w:br/>
        <w:t>- Discussed</w:t>
      </w:r>
      <w:r w:rsidRPr="00014F34">
        <w:t xml:space="preserve"> </w:t>
      </w:r>
      <w:r>
        <w:t xml:space="preserve">what we are going to make &amp; </w:t>
      </w:r>
      <w:r w:rsidRPr="00014F34">
        <w:t>project scope</w:t>
      </w:r>
      <w:r>
        <w:t xml:space="preserve"> </w:t>
      </w:r>
    </w:p>
    <w:p w14:paraId="32DB4E1B" w14:textId="4760ED26" w:rsidR="00803105" w:rsidRDefault="00200F5F" w:rsidP="00200F5F">
      <w:pPr>
        <w:spacing w:after="0" w:line="360" w:lineRule="auto"/>
      </w:pPr>
      <w:r>
        <w:t xml:space="preserve">- </w:t>
      </w:r>
      <w:r w:rsidR="00DA0E43">
        <w:t>Assigned tasks to members.</w:t>
      </w:r>
      <w:r w:rsidR="00CB33F2">
        <w:br/>
      </w:r>
    </w:p>
    <w:p w14:paraId="2691554D" w14:textId="77777777" w:rsidR="00DA0E43" w:rsidRDefault="00DA0E43" w:rsidP="00DA0E43">
      <w:pPr>
        <w:spacing w:after="0" w:line="360" w:lineRule="auto"/>
      </w:pPr>
    </w:p>
    <w:p w14:paraId="0FD8F9C6" w14:textId="77777777" w:rsidR="00DA0E43" w:rsidRDefault="00DA0E43" w:rsidP="00DA0E43">
      <w:pPr>
        <w:spacing w:after="0" w:line="360" w:lineRule="auto"/>
      </w:pPr>
    </w:p>
    <w:p w14:paraId="1E4F42D9" w14:textId="65D16D8B" w:rsidR="00DA0E43" w:rsidRDefault="00DA0E43" w:rsidP="00DA0E43">
      <w:pPr>
        <w:spacing w:after="0" w:line="360" w:lineRule="auto"/>
      </w:pPr>
      <w:r>
        <w:lastRenderedPageBreak/>
        <w:t>Meeting #</w:t>
      </w:r>
      <w:r>
        <w:t>2</w:t>
      </w:r>
      <w:r>
        <w:t>:</w:t>
      </w:r>
      <w:r>
        <w:br/>
        <w:t xml:space="preserve">Date: </w:t>
      </w:r>
      <w:r>
        <w:t>11</w:t>
      </w:r>
      <w:r>
        <w:t>.04.2025</w:t>
      </w:r>
    </w:p>
    <w:p w14:paraId="3E48FC95" w14:textId="110EC330" w:rsidR="00DA0E43" w:rsidRDefault="00DA0E43" w:rsidP="00DA0E43">
      <w:pPr>
        <w:spacing w:after="0" w:line="360" w:lineRule="auto"/>
      </w:pPr>
      <w:r>
        <w:t>Meeting hours: 2hours</w:t>
      </w:r>
      <w:r>
        <w:br/>
        <w:t>Attendees: All</w:t>
      </w:r>
      <w:r>
        <w:br/>
        <w:t>Key Points:</w:t>
      </w:r>
      <w:r>
        <w:br/>
        <w:t xml:space="preserve">- </w:t>
      </w:r>
      <w:r>
        <w:t>Discussed the implementation of the knowledgebase.</w:t>
      </w:r>
    </w:p>
    <w:p w14:paraId="6C76A2C5" w14:textId="15146FDE" w:rsidR="00DA0E43" w:rsidRDefault="00DA0E43" w:rsidP="00DA0E43">
      <w:pPr>
        <w:spacing w:after="0" w:line="360" w:lineRule="auto"/>
      </w:pPr>
      <w:r>
        <w:t xml:space="preserve">- </w:t>
      </w:r>
      <w:r>
        <w:t>Logic</w:t>
      </w:r>
      <w:r>
        <w:t xml:space="preserve"> implementation</w:t>
      </w:r>
    </w:p>
    <w:p w14:paraId="78F8954E" w14:textId="7384D91A" w:rsidR="00DA0E43" w:rsidRDefault="00DA0E43" w:rsidP="00DA0E43">
      <w:pPr>
        <w:spacing w:after="0" w:line="360" w:lineRule="auto"/>
      </w:pPr>
    </w:p>
    <w:p w14:paraId="218DBB42" w14:textId="3132FB5D" w:rsidR="00DA0E43" w:rsidRDefault="00DA0E43" w:rsidP="00DA0E43">
      <w:pPr>
        <w:spacing w:after="0" w:line="360" w:lineRule="auto"/>
      </w:pPr>
      <w:r>
        <w:t>Meeting #</w:t>
      </w:r>
      <w:r>
        <w:t>3</w:t>
      </w:r>
      <w:r>
        <w:t>:</w:t>
      </w:r>
      <w:r>
        <w:br/>
        <w:t xml:space="preserve">Date: </w:t>
      </w:r>
      <w:r>
        <w:t>2</w:t>
      </w:r>
      <w:r w:rsidR="00561F02">
        <w:t>7</w:t>
      </w:r>
      <w:r>
        <w:t>.04.2025</w:t>
      </w:r>
    </w:p>
    <w:p w14:paraId="5555A7A5" w14:textId="4ED94585" w:rsidR="00DA0E43" w:rsidRDefault="00DA0E43" w:rsidP="00DA0E43">
      <w:pPr>
        <w:spacing w:after="0" w:line="360" w:lineRule="auto"/>
      </w:pPr>
      <w:r>
        <w:t>Meeting hours: 2hours</w:t>
      </w:r>
      <w:r>
        <w:br/>
        <w:t>Attendees: All</w:t>
      </w:r>
      <w:r>
        <w:br/>
        <w:t>Key Points:</w:t>
      </w:r>
      <w:r>
        <w:br/>
        <w:t xml:space="preserve">- Discussed the </w:t>
      </w:r>
      <w:r w:rsidR="006A4357">
        <w:t>knowledgebase errors and fixed them</w:t>
      </w:r>
      <w:r>
        <w:t>.</w:t>
      </w:r>
    </w:p>
    <w:p w14:paraId="4A89BFBE" w14:textId="47067FB6" w:rsidR="00DA0E43" w:rsidRDefault="00DA0E43" w:rsidP="00DA0E43">
      <w:pPr>
        <w:spacing w:after="0" w:line="360" w:lineRule="auto"/>
      </w:pPr>
      <w:r>
        <w:t xml:space="preserve">- </w:t>
      </w:r>
      <w:r w:rsidR="006A4357">
        <w:t>Fixed the logic implementation errors.</w:t>
      </w:r>
    </w:p>
    <w:p w14:paraId="5F5E534A" w14:textId="40AE267C" w:rsidR="006A4357" w:rsidRDefault="006A4357" w:rsidP="00DA0E43">
      <w:pPr>
        <w:spacing w:after="0" w:line="360" w:lineRule="auto"/>
      </w:pPr>
    </w:p>
    <w:p w14:paraId="523F3E96" w14:textId="031F750F" w:rsidR="006A4357" w:rsidRDefault="006A4357" w:rsidP="006A4357">
      <w:pPr>
        <w:spacing w:after="0" w:line="360" w:lineRule="auto"/>
      </w:pPr>
      <w:r>
        <w:t>Meeting #</w:t>
      </w:r>
      <w:r>
        <w:t>4</w:t>
      </w:r>
      <w:r>
        <w:t>:</w:t>
      </w:r>
      <w:r>
        <w:br/>
        <w:t xml:space="preserve">Date: </w:t>
      </w:r>
      <w:r>
        <w:t>01</w:t>
      </w:r>
      <w:r>
        <w:t>.0</w:t>
      </w:r>
      <w:r>
        <w:t>5</w:t>
      </w:r>
      <w:r>
        <w:t>.2025</w:t>
      </w:r>
    </w:p>
    <w:p w14:paraId="5F50F24F" w14:textId="1AC38BF0" w:rsidR="006A4357" w:rsidRDefault="006A4357" w:rsidP="006A4357">
      <w:pPr>
        <w:spacing w:after="0" w:line="360" w:lineRule="auto"/>
      </w:pPr>
      <w:r>
        <w:t xml:space="preserve">Meeting hours: </w:t>
      </w:r>
      <w:r w:rsidR="00AE2464">
        <w:t>3</w:t>
      </w:r>
      <w:r>
        <w:t>hours</w:t>
      </w:r>
      <w:r>
        <w:br/>
        <w:t>Attendees: All</w:t>
      </w:r>
      <w:r>
        <w:br/>
        <w:t>Key Points:</w:t>
      </w:r>
      <w:r>
        <w:br/>
        <w:t xml:space="preserve">- </w:t>
      </w:r>
      <w:r>
        <w:t>Code Optimization</w:t>
      </w:r>
    </w:p>
    <w:p w14:paraId="3F6C972B" w14:textId="0F1C24CA" w:rsidR="006A4357" w:rsidRDefault="006A4357" w:rsidP="006A4357">
      <w:pPr>
        <w:spacing w:after="0" w:line="360" w:lineRule="auto"/>
      </w:pPr>
      <w:r>
        <w:t xml:space="preserve">- </w:t>
      </w:r>
      <w:r>
        <w:t>Discussed</w:t>
      </w:r>
      <w:r w:rsidR="00AE2464">
        <w:t xml:space="preserve"> about the file handling</w:t>
      </w:r>
    </w:p>
    <w:p w14:paraId="45BC1A45" w14:textId="5C48AE71" w:rsidR="00AE2464" w:rsidRDefault="00AE2464" w:rsidP="006A4357">
      <w:pPr>
        <w:spacing w:after="0" w:line="360" w:lineRule="auto"/>
      </w:pPr>
    </w:p>
    <w:p w14:paraId="54957031" w14:textId="6C1D781A" w:rsidR="00AE2464" w:rsidRDefault="00AE2464" w:rsidP="00AE2464">
      <w:pPr>
        <w:spacing w:after="0" w:line="360" w:lineRule="auto"/>
      </w:pPr>
      <w:r>
        <w:t>Meeting #</w:t>
      </w:r>
      <w:r>
        <w:t>5</w:t>
      </w:r>
      <w:r>
        <w:t>:</w:t>
      </w:r>
      <w:r>
        <w:br/>
        <w:t>Date: 0</w:t>
      </w:r>
      <w:r>
        <w:t>8</w:t>
      </w:r>
      <w:r>
        <w:t>.05.2025</w:t>
      </w:r>
    </w:p>
    <w:p w14:paraId="03FDE970" w14:textId="0423F4C7" w:rsidR="00AE2464" w:rsidRDefault="00AE2464" w:rsidP="00AE2464">
      <w:pPr>
        <w:spacing w:after="0" w:line="360" w:lineRule="auto"/>
      </w:pPr>
      <w:r>
        <w:t>Meeting hours: 2hours</w:t>
      </w:r>
      <w:r>
        <w:br/>
        <w:t>Attendees: All</w:t>
      </w:r>
      <w:r>
        <w:br/>
        <w:t>Key Points:</w:t>
      </w:r>
      <w:r>
        <w:br/>
        <w:t xml:space="preserve">- </w:t>
      </w:r>
      <w:r>
        <w:t xml:space="preserve">Fixed the errors and finalize the code </w:t>
      </w:r>
    </w:p>
    <w:p w14:paraId="3EF114CD" w14:textId="7A068153" w:rsidR="00AE2464" w:rsidRDefault="00AE2464" w:rsidP="00AE2464">
      <w:pPr>
        <w:spacing w:after="0" w:line="360" w:lineRule="auto"/>
      </w:pPr>
      <w:r>
        <w:t xml:space="preserve">- Discussed about the </w:t>
      </w:r>
      <w:r>
        <w:t>presentation and final documentation</w:t>
      </w:r>
    </w:p>
    <w:p w14:paraId="6B591C09" w14:textId="77777777" w:rsidR="00AE2464" w:rsidRDefault="00AE2464" w:rsidP="006A4357">
      <w:pPr>
        <w:spacing w:after="0" w:line="360" w:lineRule="auto"/>
      </w:pPr>
    </w:p>
    <w:p w14:paraId="74072C66" w14:textId="77777777" w:rsidR="006A4357" w:rsidRDefault="006A4357" w:rsidP="00DA0E43">
      <w:pPr>
        <w:spacing w:after="0" w:line="360" w:lineRule="auto"/>
      </w:pPr>
    </w:p>
    <w:p w14:paraId="2250416B" w14:textId="77777777" w:rsidR="00803105" w:rsidRDefault="00CB33F2">
      <w:pPr>
        <w:pStyle w:val="Heading1"/>
      </w:pPr>
      <w:r>
        <w:lastRenderedPageBreak/>
        <w:t>8.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03105" w14:paraId="6196E921" w14:textId="77777777" w:rsidTr="00E0662E">
        <w:trPr>
          <w:trHeight w:val="616"/>
        </w:trPr>
        <w:tc>
          <w:tcPr>
            <w:tcW w:w="2160" w:type="dxa"/>
          </w:tcPr>
          <w:p w14:paraId="7BEA7704" w14:textId="77777777" w:rsidR="00803105" w:rsidRPr="00E0662E" w:rsidRDefault="00CB33F2" w:rsidP="00E0662E">
            <w:pPr>
              <w:jc w:val="center"/>
              <w:rPr>
                <w:b/>
                <w:bCs/>
              </w:rPr>
            </w:pPr>
            <w:r w:rsidRPr="00E0662E">
              <w:rPr>
                <w:b/>
                <w:bCs/>
              </w:rPr>
              <w:t>Action Item</w:t>
            </w:r>
          </w:p>
        </w:tc>
        <w:tc>
          <w:tcPr>
            <w:tcW w:w="2160" w:type="dxa"/>
          </w:tcPr>
          <w:p w14:paraId="6CE4C9CA" w14:textId="77777777" w:rsidR="00803105" w:rsidRPr="00E0662E" w:rsidRDefault="00CB33F2" w:rsidP="00E0662E">
            <w:pPr>
              <w:jc w:val="center"/>
              <w:rPr>
                <w:b/>
                <w:bCs/>
              </w:rPr>
            </w:pPr>
            <w:r w:rsidRPr="00E0662E">
              <w:rPr>
                <w:b/>
                <w:bCs/>
              </w:rPr>
              <w:t>Assigned To</w:t>
            </w:r>
          </w:p>
        </w:tc>
        <w:tc>
          <w:tcPr>
            <w:tcW w:w="2160" w:type="dxa"/>
          </w:tcPr>
          <w:p w14:paraId="201E359C" w14:textId="77777777" w:rsidR="00803105" w:rsidRPr="00E0662E" w:rsidRDefault="00CB33F2" w:rsidP="00E0662E">
            <w:pPr>
              <w:jc w:val="center"/>
              <w:rPr>
                <w:b/>
                <w:bCs/>
              </w:rPr>
            </w:pPr>
            <w:r w:rsidRPr="00E0662E">
              <w:rPr>
                <w:b/>
                <w:bCs/>
              </w:rPr>
              <w:t>Deadline</w:t>
            </w:r>
          </w:p>
        </w:tc>
        <w:tc>
          <w:tcPr>
            <w:tcW w:w="2160" w:type="dxa"/>
          </w:tcPr>
          <w:p w14:paraId="41FB5273" w14:textId="77777777" w:rsidR="00803105" w:rsidRPr="00E0662E" w:rsidRDefault="00CB33F2" w:rsidP="00E0662E">
            <w:pPr>
              <w:jc w:val="center"/>
              <w:rPr>
                <w:b/>
                <w:bCs/>
              </w:rPr>
            </w:pPr>
            <w:r w:rsidRPr="00E0662E">
              <w:rPr>
                <w:b/>
                <w:bCs/>
              </w:rPr>
              <w:t>Status</w:t>
            </w:r>
          </w:p>
        </w:tc>
      </w:tr>
      <w:tr w:rsidR="00803105" w14:paraId="08631358" w14:textId="77777777" w:rsidTr="00E0662E">
        <w:trPr>
          <w:trHeight w:val="616"/>
        </w:trPr>
        <w:tc>
          <w:tcPr>
            <w:tcW w:w="2160" w:type="dxa"/>
          </w:tcPr>
          <w:p w14:paraId="757A91A5" w14:textId="77777777" w:rsidR="00803105" w:rsidRDefault="00CB33F2">
            <w:r>
              <w:t>Finalize logic rules</w:t>
            </w:r>
          </w:p>
        </w:tc>
        <w:tc>
          <w:tcPr>
            <w:tcW w:w="2160" w:type="dxa"/>
          </w:tcPr>
          <w:p w14:paraId="7A324E0A" w14:textId="0DADF0A0" w:rsidR="00803105" w:rsidRDefault="00CB33F2">
            <w:r>
              <w:t xml:space="preserve">Member </w:t>
            </w:r>
            <w:r w:rsidR="00AE2464">
              <w:t xml:space="preserve">1 &amp; </w:t>
            </w:r>
            <w:r>
              <w:t>3</w:t>
            </w:r>
          </w:p>
        </w:tc>
        <w:tc>
          <w:tcPr>
            <w:tcW w:w="2160" w:type="dxa"/>
          </w:tcPr>
          <w:p w14:paraId="76E8D36F" w14:textId="2A759408" w:rsidR="00803105" w:rsidRDefault="00AE2464">
            <w:r>
              <w:t>08.05.2025</w:t>
            </w:r>
          </w:p>
        </w:tc>
        <w:tc>
          <w:tcPr>
            <w:tcW w:w="2160" w:type="dxa"/>
          </w:tcPr>
          <w:p w14:paraId="5D0448A0" w14:textId="22FAC448" w:rsidR="00803105" w:rsidRDefault="00AE2464">
            <w:r>
              <w:t>Completed</w:t>
            </w:r>
          </w:p>
        </w:tc>
      </w:tr>
      <w:tr w:rsidR="00803105" w14:paraId="078C277C" w14:textId="77777777" w:rsidTr="00E0662E">
        <w:trPr>
          <w:trHeight w:val="597"/>
        </w:trPr>
        <w:tc>
          <w:tcPr>
            <w:tcW w:w="2160" w:type="dxa"/>
          </w:tcPr>
          <w:p w14:paraId="5BE9DC0D" w14:textId="77777777" w:rsidR="00803105" w:rsidRDefault="00CB33F2">
            <w:r>
              <w:t>Bug fixes for I/O</w:t>
            </w:r>
          </w:p>
        </w:tc>
        <w:tc>
          <w:tcPr>
            <w:tcW w:w="2160" w:type="dxa"/>
          </w:tcPr>
          <w:p w14:paraId="35ABCAB2" w14:textId="4B9899FB" w:rsidR="00803105" w:rsidRDefault="00CB33F2">
            <w:r>
              <w:t xml:space="preserve">Member </w:t>
            </w:r>
            <w:r w:rsidR="00AE2464">
              <w:t>2 &amp; 6</w:t>
            </w:r>
          </w:p>
        </w:tc>
        <w:tc>
          <w:tcPr>
            <w:tcW w:w="2160" w:type="dxa"/>
          </w:tcPr>
          <w:p w14:paraId="1A8BDEB1" w14:textId="75DDE197" w:rsidR="00803105" w:rsidRDefault="00AE2464">
            <w:r>
              <w:t>08.05.2025</w:t>
            </w:r>
          </w:p>
        </w:tc>
        <w:tc>
          <w:tcPr>
            <w:tcW w:w="2160" w:type="dxa"/>
          </w:tcPr>
          <w:p w14:paraId="02EADF7B" w14:textId="10FBAD1B" w:rsidR="00803105" w:rsidRDefault="00AE2464">
            <w:r>
              <w:t>C</w:t>
            </w:r>
            <w:r>
              <w:t>ompleted</w:t>
            </w:r>
          </w:p>
        </w:tc>
      </w:tr>
      <w:tr w:rsidR="00803105" w14:paraId="6688038F" w14:textId="77777777" w:rsidTr="00E0662E">
        <w:trPr>
          <w:trHeight w:val="989"/>
        </w:trPr>
        <w:tc>
          <w:tcPr>
            <w:tcW w:w="2160" w:type="dxa"/>
          </w:tcPr>
          <w:p w14:paraId="26D38390" w14:textId="77777777" w:rsidR="00803105" w:rsidRDefault="00CB33F2">
            <w:r>
              <w:t>Documentation draft</w:t>
            </w:r>
          </w:p>
        </w:tc>
        <w:tc>
          <w:tcPr>
            <w:tcW w:w="2160" w:type="dxa"/>
          </w:tcPr>
          <w:p w14:paraId="1B6AE8AC" w14:textId="71759D1B" w:rsidR="00803105" w:rsidRDefault="00CB33F2">
            <w:r>
              <w:t xml:space="preserve">Member </w:t>
            </w:r>
            <w:r w:rsidR="00AE2464">
              <w:t>4 &amp; 5</w:t>
            </w:r>
          </w:p>
        </w:tc>
        <w:tc>
          <w:tcPr>
            <w:tcW w:w="2160" w:type="dxa"/>
          </w:tcPr>
          <w:p w14:paraId="6F6CD002" w14:textId="2D7031D8" w:rsidR="00803105" w:rsidRDefault="00AE2464">
            <w:r>
              <w:t>09.05.2025</w:t>
            </w:r>
          </w:p>
        </w:tc>
        <w:tc>
          <w:tcPr>
            <w:tcW w:w="2160" w:type="dxa"/>
          </w:tcPr>
          <w:p w14:paraId="3C74C3CA" w14:textId="7A681589" w:rsidR="00803105" w:rsidRDefault="00AE2464">
            <w:r>
              <w:t xml:space="preserve">In progress </w:t>
            </w:r>
          </w:p>
        </w:tc>
      </w:tr>
    </w:tbl>
    <w:p w14:paraId="0AFD635D" w14:textId="77777777" w:rsidR="00E1723B" w:rsidRDefault="00E1723B"/>
    <w:p w14:paraId="19D324AF" w14:textId="77777777" w:rsidR="006A07EE" w:rsidRDefault="006A07EE"/>
    <w:p w14:paraId="48148F58" w14:textId="77777777" w:rsidR="006A07EE" w:rsidRDefault="006A07EE"/>
    <w:p w14:paraId="4A12A753" w14:textId="77777777" w:rsidR="006A07EE" w:rsidRDefault="006A07EE"/>
    <w:p w14:paraId="3BC69ED5" w14:textId="77777777" w:rsidR="006A07EE" w:rsidRDefault="006A07EE"/>
    <w:p w14:paraId="277F5B24" w14:textId="410C1529" w:rsidR="00D15666" w:rsidRPr="00543AB3" w:rsidRDefault="00D15666">
      <w:pPr>
        <w:rPr>
          <w:b/>
          <w:bCs/>
        </w:rPr>
      </w:pPr>
      <w:r w:rsidRPr="00543AB3">
        <w:rPr>
          <w:b/>
          <w:bCs/>
        </w:rPr>
        <w:t xml:space="preserve">Submitted by: </w:t>
      </w:r>
      <w:r w:rsidR="00AE2464">
        <w:rPr>
          <w:b/>
          <w:bCs/>
        </w:rPr>
        <w:t>M.T. Imaya</w:t>
      </w:r>
      <w:r w:rsidRPr="00543AB3">
        <w:rPr>
          <w:b/>
          <w:bCs/>
        </w:rPr>
        <w:tab/>
      </w:r>
      <w:r w:rsidRPr="00543AB3">
        <w:rPr>
          <w:b/>
          <w:bCs/>
        </w:rPr>
        <w:tab/>
      </w:r>
      <w:r w:rsidRPr="00543AB3">
        <w:rPr>
          <w:b/>
          <w:bCs/>
        </w:rPr>
        <w:tab/>
      </w:r>
      <w:r w:rsidRPr="00543AB3">
        <w:rPr>
          <w:b/>
          <w:bCs/>
        </w:rPr>
        <w:tab/>
      </w:r>
      <w:r w:rsidRPr="00543AB3">
        <w:rPr>
          <w:b/>
          <w:bCs/>
        </w:rPr>
        <w:tab/>
        <w:t xml:space="preserve">Date: </w:t>
      </w:r>
      <w:r w:rsidR="00AE2464">
        <w:rPr>
          <w:b/>
          <w:bCs/>
        </w:rPr>
        <w:t>08.05.2025</w:t>
      </w:r>
    </w:p>
    <w:sectPr w:rsidR="00D15666" w:rsidRPr="00543AB3" w:rsidSect="00CE35D4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gBorders w:offsetFrom="page">
        <w:top w:val="thinThickSmallGap" w:sz="18" w:space="24" w:color="1F497D" w:themeColor="text2"/>
        <w:left w:val="thinThickSmallGap" w:sz="18" w:space="24" w:color="1F497D" w:themeColor="text2"/>
        <w:bottom w:val="thickThinSmallGap" w:sz="18" w:space="24" w:color="1F497D" w:themeColor="text2"/>
        <w:right w:val="thickThinSmallGap" w:sz="18" w:space="24" w:color="1F497D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C2371" w14:textId="77777777" w:rsidR="000E3658" w:rsidRDefault="000E3658" w:rsidP="00E0662E">
      <w:pPr>
        <w:spacing w:after="0" w:line="240" w:lineRule="auto"/>
      </w:pPr>
      <w:r>
        <w:separator/>
      </w:r>
    </w:p>
  </w:endnote>
  <w:endnote w:type="continuationSeparator" w:id="0">
    <w:p w14:paraId="7EF35DE0" w14:textId="77777777" w:rsidR="000E3658" w:rsidRDefault="000E3658" w:rsidP="00E06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9EB27" w14:textId="727E8646" w:rsidR="00E0662E" w:rsidRPr="00BB20E1" w:rsidRDefault="00E0662E" w:rsidP="006D6D4A">
    <w:pPr>
      <w:pStyle w:val="Footer"/>
      <w:pBdr>
        <w:top w:val="single" w:sz="4" w:space="1" w:color="auto"/>
      </w:pBdr>
      <w:rPr>
        <w:sz w:val="20"/>
        <w:szCs w:val="20"/>
      </w:rPr>
    </w:pPr>
    <w:r w:rsidRPr="00BB20E1">
      <w:rPr>
        <w:sz w:val="20"/>
        <w:szCs w:val="20"/>
      </w:rPr>
      <w:t>C</w:t>
    </w:r>
    <w:r w:rsidR="00D809B0">
      <w:rPr>
        <w:sz w:val="20"/>
        <w:szCs w:val="20"/>
      </w:rPr>
      <w:t>OU4201</w:t>
    </w:r>
    <w:r w:rsidRPr="00BB20E1">
      <w:rPr>
        <w:sz w:val="20"/>
        <w:szCs w:val="20"/>
      </w:rPr>
      <w:t>-Group Project (2024/2025)</w:t>
    </w:r>
    <w:r w:rsidRPr="00BB20E1">
      <w:rPr>
        <w:sz w:val="20"/>
        <w:szCs w:val="20"/>
      </w:rPr>
      <w:tab/>
    </w:r>
    <w:r w:rsidR="006D6D4A" w:rsidRPr="00BB20E1">
      <w:rPr>
        <w:sz w:val="20"/>
        <w:szCs w:val="20"/>
      </w:rPr>
      <w:t xml:space="preserve">                                                                                               </w:t>
    </w:r>
    <w:r w:rsidR="00BB20E1">
      <w:rPr>
        <w:sz w:val="20"/>
        <w:szCs w:val="20"/>
      </w:rPr>
      <w:t xml:space="preserve"> </w:t>
    </w:r>
    <w:r w:rsidR="006D6D4A" w:rsidRPr="00BB20E1">
      <w:rPr>
        <w:sz w:val="20"/>
        <w:szCs w:val="20"/>
      </w:rPr>
      <w:t xml:space="preserve">   </w:t>
    </w:r>
    <w:r w:rsidR="00BB20E1">
      <w:rPr>
        <w:sz w:val="20"/>
        <w:szCs w:val="20"/>
      </w:rPr>
      <w:t xml:space="preserve">                  </w:t>
    </w:r>
    <w:sdt>
      <w:sdtPr>
        <w:rPr>
          <w:sz w:val="20"/>
          <w:szCs w:val="20"/>
        </w:rPr>
        <w:id w:val="-8054667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B20E1">
          <w:rPr>
            <w:sz w:val="20"/>
            <w:szCs w:val="20"/>
          </w:rPr>
          <w:fldChar w:fldCharType="begin"/>
        </w:r>
        <w:r w:rsidRPr="00BB20E1">
          <w:rPr>
            <w:sz w:val="20"/>
            <w:szCs w:val="20"/>
          </w:rPr>
          <w:instrText xml:space="preserve"> PAGE   \* MERGEFORMAT </w:instrText>
        </w:r>
        <w:r w:rsidRPr="00BB20E1">
          <w:rPr>
            <w:sz w:val="20"/>
            <w:szCs w:val="20"/>
          </w:rPr>
          <w:fldChar w:fldCharType="separate"/>
        </w:r>
        <w:r w:rsidRPr="00BB20E1">
          <w:rPr>
            <w:noProof/>
            <w:sz w:val="20"/>
            <w:szCs w:val="20"/>
          </w:rPr>
          <w:t>2</w:t>
        </w:r>
        <w:r w:rsidRPr="00BB20E1">
          <w:rPr>
            <w:noProof/>
            <w:sz w:val="20"/>
            <w:szCs w:val="20"/>
          </w:rPr>
          <w:fldChar w:fldCharType="end"/>
        </w:r>
      </w:sdtContent>
    </w:sdt>
  </w:p>
  <w:p w14:paraId="1C6FB12E" w14:textId="77777777" w:rsidR="00E0662E" w:rsidRDefault="00E06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9481A" w14:textId="77777777" w:rsidR="000E3658" w:rsidRDefault="000E3658" w:rsidP="00E0662E">
      <w:pPr>
        <w:spacing w:after="0" w:line="240" w:lineRule="auto"/>
      </w:pPr>
      <w:r>
        <w:separator/>
      </w:r>
    </w:p>
  </w:footnote>
  <w:footnote w:type="continuationSeparator" w:id="0">
    <w:p w14:paraId="53D133BF" w14:textId="77777777" w:rsidR="000E3658" w:rsidRDefault="000E3658" w:rsidP="00E06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6033935"/>
      <w:docPartObj>
        <w:docPartGallery w:val="Watermarks"/>
        <w:docPartUnique/>
      </w:docPartObj>
    </w:sdtPr>
    <w:sdtEndPr/>
    <w:sdtContent>
      <w:p w14:paraId="353BF9FA" w14:textId="07F9CFEE" w:rsidR="00635598" w:rsidRDefault="000E3658">
        <w:pPr>
          <w:pStyle w:val="Header"/>
        </w:pPr>
        <w:r>
          <w:rPr>
            <w:noProof/>
          </w:rPr>
          <w:pict w14:anchorId="53A9FBD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5064830" o:spid="_x0000_s2049" type="#_x0000_t136" style="position:absolute;margin-left:0;margin-top:0;width:463.5pt;height:146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20pt" string="COU4201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217BAD"/>
    <w:multiLevelType w:val="hybridMultilevel"/>
    <w:tmpl w:val="566A8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E0086C"/>
    <w:multiLevelType w:val="hybridMultilevel"/>
    <w:tmpl w:val="94921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5C7BE9"/>
    <w:multiLevelType w:val="hybridMultilevel"/>
    <w:tmpl w:val="D3CCB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00EB2"/>
    <w:multiLevelType w:val="hybridMultilevel"/>
    <w:tmpl w:val="C478C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861B8"/>
    <w:multiLevelType w:val="hybridMultilevel"/>
    <w:tmpl w:val="48649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F5A5B"/>
    <w:multiLevelType w:val="hybridMultilevel"/>
    <w:tmpl w:val="544E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37534"/>
    <w:multiLevelType w:val="hybridMultilevel"/>
    <w:tmpl w:val="B9DE30B4"/>
    <w:lvl w:ilvl="0" w:tplc="3490D890">
      <w:start w:val="1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610BE"/>
    <w:multiLevelType w:val="hybridMultilevel"/>
    <w:tmpl w:val="D7603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11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F34"/>
    <w:rsid w:val="00034552"/>
    <w:rsid w:val="00034616"/>
    <w:rsid w:val="00047F32"/>
    <w:rsid w:val="0006063C"/>
    <w:rsid w:val="000E3658"/>
    <w:rsid w:val="000F0737"/>
    <w:rsid w:val="0015074B"/>
    <w:rsid w:val="001A613B"/>
    <w:rsid w:val="001A6619"/>
    <w:rsid w:val="001C2215"/>
    <w:rsid w:val="00200F5F"/>
    <w:rsid w:val="002125D3"/>
    <w:rsid w:val="00222E49"/>
    <w:rsid w:val="00252156"/>
    <w:rsid w:val="00260BF3"/>
    <w:rsid w:val="0029639D"/>
    <w:rsid w:val="00297DB3"/>
    <w:rsid w:val="002F3CBD"/>
    <w:rsid w:val="00304250"/>
    <w:rsid w:val="00326F90"/>
    <w:rsid w:val="00384282"/>
    <w:rsid w:val="003D0658"/>
    <w:rsid w:val="003E4FE4"/>
    <w:rsid w:val="00484AB1"/>
    <w:rsid w:val="004A6805"/>
    <w:rsid w:val="004B4766"/>
    <w:rsid w:val="00543AB3"/>
    <w:rsid w:val="00561F02"/>
    <w:rsid w:val="005950A8"/>
    <w:rsid w:val="005F4092"/>
    <w:rsid w:val="00635598"/>
    <w:rsid w:val="0064254A"/>
    <w:rsid w:val="006A07EE"/>
    <w:rsid w:val="006A4357"/>
    <w:rsid w:val="006D160C"/>
    <w:rsid w:val="006D1829"/>
    <w:rsid w:val="006D6D4A"/>
    <w:rsid w:val="00710987"/>
    <w:rsid w:val="00796E55"/>
    <w:rsid w:val="007D4FB5"/>
    <w:rsid w:val="00803105"/>
    <w:rsid w:val="00847464"/>
    <w:rsid w:val="0086078E"/>
    <w:rsid w:val="00873335"/>
    <w:rsid w:val="008B1C10"/>
    <w:rsid w:val="009B5016"/>
    <w:rsid w:val="009E5249"/>
    <w:rsid w:val="00AA1D8D"/>
    <w:rsid w:val="00AE2464"/>
    <w:rsid w:val="00B4049D"/>
    <w:rsid w:val="00B47730"/>
    <w:rsid w:val="00BB20E1"/>
    <w:rsid w:val="00C047C4"/>
    <w:rsid w:val="00C83638"/>
    <w:rsid w:val="00CB0664"/>
    <w:rsid w:val="00CB33F2"/>
    <w:rsid w:val="00CE35D4"/>
    <w:rsid w:val="00D07522"/>
    <w:rsid w:val="00D15666"/>
    <w:rsid w:val="00D22706"/>
    <w:rsid w:val="00D809B0"/>
    <w:rsid w:val="00DA0E43"/>
    <w:rsid w:val="00E0662E"/>
    <w:rsid w:val="00E143BF"/>
    <w:rsid w:val="00E1723B"/>
    <w:rsid w:val="00E56827"/>
    <w:rsid w:val="00F146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0DB01EA"/>
  <w14:defaultImageDpi w14:val="300"/>
  <w15:docId w15:val="{4A3EBB4C-3D11-4FF7-A2D1-2A785218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Imaya</cp:lastModifiedBy>
  <cp:revision>7</cp:revision>
  <cp:lastPrinted>2024-09-18T11:35:00Z</cp:lastPrinted>
  <dcterms:created xsi:type="dcterms:W3CDTF">2025-04-12T05:52:00Z</dcterms:created>
  <dcterms:modified xsi:type="dcterms:W3CDTF">2025-05-08T17:29:00Z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df27ac2696838cb2edd6fe87074322097fde65065412db58284736c46b599670</vt:lpwstr>
  </property>
</Properties>
</file>